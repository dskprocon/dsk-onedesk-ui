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DSK OneDesk – Full System Progress Summary</w:t>
      </w:r>
    </w:p>
    <w:p>
      <w:pPr>
        <w:pStyle w:val="Heading2"/>
      </w:pPr>
      <w:r>
        <w:t>1. Universal System Setup – Finalized ✅</w:t>
      </w:r>
    </w:p>
    <w:p>
      <w:r>
        <w:br/>
        <w:t>• UniversalLayout.jsx implemented across all modules.</w:t>
        <w:br/>
        <w:t>• NotificationBell, LogoutHelper, NavigationHelper fully reusable.</w:t>
        <w:br/>
        <w:t>• All UI follows: Logo top-center, Title, Role + Name, Logout (top-right), Home/Back (bottom-center).</w:t>
        <w:br/>
        <w:t>• useOrientation.js integrated for responsive behavior.</w:t>
        <w:br/>
        <w:t>• Inputs use className="w-full border border-gray-400 px-3 py-2 rounded"</w:t>
        <w:br/>
      </w:r>
    </w:p>
    <w:p>
      <w:pPr>
        <w:pStyle w:val="Heading2"/>
      </w:pPr>
      <w:r>
        <w:t>2. ExpenseDesk Module – 90% Complete 💸</w:t>
      </w:r>
    </w:p>
    <w:p>
      <w:r>
        <w:br/>
        <w:t>• Modules: AddExpense, MyExpenses, ApprovalTab, ExportTab, ViewLedger, BatchUpload.</w:t>
        <w:br/>
        <w:t>• Role-based UI and filters implemented.</w:t>
        <w:br/>
        <w:t>• Export PDF/Excel with landscape, autofit, border – done.</w:t>
        <w:br/>
        <w:t>• Approval flow with remarks – working.</w:t>
        <w:br/>
        <w:t>• Minor pending: UI polish for ExportTab + Approval.</w:t>
        <w:br/>
      </w:r>
    </w:p>
    <w:p>
      <w:pPr>
        <w:pStyle w:val="Heading2"/>
      </w:pPr>
      <w:r>
        <w:t>3. PunchInDesk – 90% Complete 👥</w:t>
      </w:r>
    </w:p>
    <w:p>
      <w:r>
        <w:br/>
        <w:t>• Register Member (with file upload), Mark Attendance (Self/Team), View, Approve, Reports, Document Viewer, Manage Users – integrated.</w:t>
        <w:br/>
        <w:t>• Location + Time-In logic working.</w:t>
        <w:br/>
        <w:t>• Firebase saving modularized.</w:t>
        <w:br/>
        <w:t>• Minor pending: Admin full view, team dropdown fix, summary export, document filters.</w:t>
        <w:br/>
      </w:r>
    </w:p>
    <w:p>
      <w:pPr>
        <w:pStyle w:val="Heading2"/>
      </w:pPr>
      <w:r>
        <w:t>4. Firebase Modularization – Implemented 🔥</w:t>
      </w:r>
    </w:p>
    <w:p>
      <w:r>
        <w:br/>
        <w:t>• All modules have their own service: punchinService, expenseService, exportService, etc.</w:t>
        <w:br/>
        <w:t>• No Firebase logic inside UI.</w:t>
        <w:br/>
        <w:t>• Firestore role fetch working.</w:t>
        <w:br/>
      </w:r>
    </w:p>
    <w:p>
      <w:pPr>
        <w:pStyle w:val="Heading2"/>
      </w:pPr>
      <w:r>
        <w:t>5. Settings and Role Control – Finalized ⚙️</w:t>
      </w:r>
    </w:p>
    <w:p>
      <w:r>
        <w:br/>
        <w:t>• Admin can Add Site + Add User.</w:t>
        <w:br/>
        <w:t>• Roles used across all modules (Expense, Attendance, CRM).</w:t>
        <w:br/>
        <w:t>• Firebase-backed control.</w:t>
        <w:br/>
      </w:r>
    </w:p>
    <w:p>
      <w:pPr>
        <w:pStyle w:val="Heading2"/>
      </w:pPr>
      <w:r>
        <w:t>6. Project Documentation System – Live 📁</w:t>
      </w:r>
    </w:p>
    <w:p>
      <w:r>
        <w:br/>
        <w:t>• Folder: src/project-docs/</w:t>
        <w:br/>
        <w:t xml:space="preserve">    - FolderStructureMap.xlsx</w:t>
        <w:br/>
        <w:t xml:space="preserve">    - ReadMe_DevGuide.txt</w:t>
        <w:br/>
        <w:t xml:space="preserve">    - Notes_Architecture.md</w:t>
        <w:br/>
        <w:t>• Maintainer: Krunal Shah | Director, DSK Procon Pvt. Ltd.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